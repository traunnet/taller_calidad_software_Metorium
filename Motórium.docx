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0ECF" w14:textId="4AAF2ACC" w:rsidR="000156CC" w:rsidRPr="000156CC" w:rsidRDefault="000156CC" w:rsidP="000156C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5C0AC6C9" wp14:editId="46F3ABAB">
            <wp:simplePos x="0" y="0"/>
            <wp:positionH relativeFrom="column">
              <wp:posOffset>2990850</wp:posOffset>
            </wp:positionH>
            <wp:positionV relativeFrom="paragraph">
              <wp:posOffset>-590550</wp:posOffset>
            </wp:positionV>
            <wp:extent cx="3390900" cy="17907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56CC">
        <w:rPr>
          <w:noProof/>
        </w:rPr>
        <w:drawing>
          <wp:anchor distT="0" distB="0" distL="114300" distR="114300" simplePos="0" relativeHeight="251651584" behindDoc="0" locked="0" layoutInCell="1" allowOverlap="1" wp14:anchorId="2EA71107" wp14:editId="5B57C155">
            <wp:simplePos x="0" y="0"/>
            <wp:positionH relativeFrom="column">
              <wp:posOffset>0</wp:posOffset>
            </wp:positionH>
            <wp:positionV relativeFrom="paragraph">
              <wp:posOffset>-419100</wp:posOffset>
            </wp:positionV>
            <wp:extent cx="1600200" cy="16002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156CC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01A162B" wp14:editId="74DF7C69">
                <wp:simplePos x="0" y="0"/>
                <wp:positionH relativeFrom="column">
                  <wp:posOffset>2724150</wp:posOffset>
                </wp:positionH>
                <wp:positionV relativeFrom="paragraph">
                  <wp:posOffset>-714375</wp:posOffset>
                </wp:positionV>
                <wp:extent cx="19050" cy="21907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FC65B" id="Conector recto 3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-56.25pt" to="3in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" strokecolor="black [3040]"/>
            </w:pict>
          </mc:Fallback>
        </mc:AlternateContent>
      </w:r>
    </w:p>
    <w:p w14:paraId="2656102A" w14:textId="77777777" w:rsidR="000156CC" w:rsidRPr="000156CC" w:rsidRDefault="000156CC" w:rsidP="00015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4EB6E37D" w14:textId="77777777" w:rsidR="000156CC" w:rsidRPr="000156CC" w:rsidRDefault="000156CC" w:rsidP="000156C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156CC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SENA </w:t>
      </w:r>
    </w:p>
    <w:p w14:paraId="59421025" w14:textId="77777777" w:rsidR="000156CC" w:rsidRPr="000156CC" w:rsidRDefault="000156CC" w:rsidP="000156C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156CC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3197815</w:t>
      </w:r>
    </w:p>
    <w:p w14:paraId="56723E32" w14:textId="77777777" w:rsidR="000156CC" w:rsidRPr="000156CC" w:rsidRDefault="000156CC" w:rsidP="000156C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156CC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br/>
      </w:r>
      <w:r w:rsidRPr="000156CC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br/>
      </w:r>
    </w:p>
    <w:p w14:paraId="77C8ED6F" w14:textId="77777777" w:rsidR="000156CC" w:rsidRPr="000156CC" w:rsidRDefault="000156CC" w:rsidP="000156C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156CC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Instructora</w:t>
      </w:r>
    </w:p>
    <w:p w14:paraId="12D9CE24" w14:textId="7ED328E8" w:rsidR="000156CC" w:rsidRDefault="000156CC" w:rsidP="000156CC">
      <w:pPr>
        <w:spacing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0156CC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Javier Leonardo Pineda Uribe</w:t>
      </w:r>
    </w:p>
    <w:p w14:paraId="05D553E8" w14:textId="77777777" w:rsidR="000156CC" w:rsidRPr="000156CC" w:rsidRDefault="000156CC" w:rsidP="000156C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573488F5" w14:textId="15F1F866" w:rsidR="000156CC" w:rsidRDefault="000156CC" w:rsidP="000156CC">
      <w:pPr>
        <w:spacing w:after="16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Aprendiz</w:t>
      </w:r>
    </w:p>
    <w:p w14:paraId="6AB42265" w14:textId="4D086C6E" w:rsidR="000156CC" w:rsidRPr="000156CC" w:rsidRDefault="000156CC" w:rsidP="000156C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156CC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Juan Pablo Hernández Cadenas </w:t>
      </w:r>
    </w:p>
    <w:p w14:paraId="1B98788D" w14:textId="77777777" w:rsidR="000156CC" w:rsidRPr="000156CC" w:rsidRDefault="000156CC" w:rsidP="000156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4355765D" w14:textId="77777777" w:rsidR="000156CC" w:rsidRPr="000156CC" w:rsidRDefault="000156CC" w:rsidP="000156C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156CC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Competencia</w:t>
      </w:r>
    </w:p>
    <w:p w14:paraId="6F2F684F" w14:textId="29F69077" w:rsidR="000156CC" w:rsidRPr="000156CC" w:rsidRDefault="000156CC" w:rsidP="000156C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Aplicación de la calidad de software</w:t>
      </w:r>
      <w:r w:rsidRPr="000156CC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br/>
      </w:r>
      <w:r w:rsidRPr="000156CC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br/>
      </w:r>
    </w:p>
    <w:p w14:paraId="08C19D42" w14:textId="721F7D91" w:rsidR="000156CC" w:rsidRPr="000156CC" w:rsidRDefault="000156CC" w:rsidP="000156C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19/10/2025</w:t>
      </w:r>
    </w:p>
    <w:p w14:paraId="204210C1" w14:textId="6B1EB921" w:rsidR="00894A68" w:rsidRPr="000156CC" w:rsidRDefault="00894A68" w:rsidP="000156CC">
      <w:pPr>
        <w:rPr>
          <w:lang w:val="es-CO"/>
        </w:rPr>
      </w:pPr>
    </w:p>
    <w:p w14:paraId="14B112E3" w14:textId="682E5785" w:rsidR="000156CC" w:rsidRPr="000156CC" w:rsidRDefault="000156CC" w:rsidP="000156CC">
      <w:pPr>
        <w:rPr>
          <w:lang w:val="es-CO"/>
        </w:rPr>
      </w:pPr>
    </w:p>
    <w:p w14:paraId="54E066FA" w14:textId="7311006A" w:rsidR="000156CC" w:rsidRDefault="000156CC" w:rsidP="000156CC">
      <w:pPr>
        <w:rPr>
          <w:lang w:val="es-CO"/>
        </w:rPr>
      </w:pPr>
    </w:p>
    <w:p w14:paraId="6E49E4E1" w14:textId="77777777" w:rsidR="000156CC" w:rsidRPr="000156CC" w:rsidRDefault="000156CC" w:rsidP="000156CC">
      <w:pPr>
        <w:rPr>
          <w:lang w:val="es-CO"/>
        </w:rPr>
      </w:pPr>
    </w:p>
    <w:p w14:paraId="5E1607B4" w14:textId="0E3265BA" w:rsidR="000156CC" w:rsidRPr="000156CC" w:rsidRDefault="000156CC" w:rsidP="000156CC">
      <w:pPr>
        <w:rPr>
          <w:lang w:val="es-CO"/>
        </w:rPr>
      </w:pPr>
    </w:p>
    <w:p w14:paraId="5B24FC13" w14:textId="34E73C58" w:rsidR="000156CC" w:rsidRPr="000156CC" w:rsidRDefault="000156CC" w:rsidP="000156CC">
      <w:pPr>
        <w:rPr>
          <w:lang w:val="es-CO"/>
        </w:rPr>
      </w:pPr>
    </w:p>
    <w:p w14:paraId="55ABD98D" w14:textId="77777777" w:rsidR="000156CC" w:rsidRPr="000156CC" w:rsidRDefault="000156CC" w:rsidP="000156CC">
      <w:pPr>
        <w:pStyle w:val="Ttulo1"/>
        <w:rPr>
          <w:lang w:val="es-CO"/>
        </w:rPr>
      </w:pPr>
      <w:r w:rsidRPr="000156CC">
        <w:rPr>
          <w:lang w:val="es-CO"/>
        </w:rPr>
        <w:lastRenderedPageBreak/>
        <w:t>DOCUMENTO DE ARQUITECTURA DE SOFTWARE</w:t>
      </w:r>
    </w:p>
    <w:p w14:paraId="3CC5DED3" w14:textId="12BBD81B" w:rsidR="000156CC" w:rsidRDefault="000156CC" w:rsidP="000156CC">
      <w:pPr>
        <w:rPr>
          <w:lang w:val="es-CO"/>
        </w:rPr>
      </w:pPr>
      <w:r w:rsidRPr="000156CC">
        <w:rPr>
          <w:lang w:val="es-CO"/>
        </w:rPr>
        <w:t>Proyecto "</w:t>
      </w:r>
      <w:proofErr w:type="spellStart"/>
      <w:r>
        <w:rPr>
          <w:lang w:val="es-CO"/>
        </w:rPr>
        <w:t>Moterium</w:t>
      </w:r>
      <w:proofErr w:type="spellEnd"/>
      <w:r w:rsidRPr="000156CC">
        <w:rPr>
          <w:lang w:val="es-CO"/>
        </w:rPr>
        <w:t xml:space="preserve">"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145"/>
        <w:gridCol w:w="2161"/>
        <w:gridCol w:w="2173"/>
      </w:tblGrid>
      <w:tr w:rsidR="000156CC" w14:paraId="481D0730" w14:textId="77777777" w:rsidTr="000156CC">
        <w:tc>
          <w:tcPr>
            <w:tcW w:w="2195" w:type="dxa"/>
          </w:tcPr>
          <w:p w14:paraId="2F1F8FC3" w14:textId="695F652D" w:rsidR="000156CC" w:rsidRDefault="000156CC" w:rsidP="000156CC">
            <w:pPr>
              <w:rPr>
                <w:lang w:val="es-CO"/>
              </w:rPr>
            </w:pPr>
            <w:r w:rsidRPr="000156CC">
              <w:rPr>
                <w:lang w:val="es-CO"/>
              </w:rPr>
              <w:t>Versión</w:t>
            </w:r>
          </w:p>
        </w:tc>
        <w:tc>
          <w:tcPr>
            <w:tcW w:w="2195" w:type="dxa"/>
          </w:tcPr>
          <w:p w14:paraId="68DB0561" w14:textId="5773DD58" w:rsidR="000156CC" w:rsidRDefault="000156CC" w:rsidP="000156CC">
            <w:pPr>
              <w:jc w:val="center"/>
              <w:rPr>
                <w:lang w:val="es-CO"/>
              </w:rPr>
            </w:pPr>
            <w:r w:rsidRPr="000156CC">
              <w:rPr>
                <w:lang w:val="es-CO"/>
              </w:rPr>
              <w:t>Fecha</w:t>
            </w:r>
          </w:p>
        </w:tc>
        <w:tc>
          <w:tcPr>
            <w:tcW w:w="2195" w:type="dxa"/>
          </w:tcPr>
          <w:p w14:paraId="356A3667" w14:textId="706D382E" w:rsidR="000156CC" w:rsidRDefault="000156CC" w:rsidP="000156CC">
            <w:pPr>
              <w:jc w:val="center"/>
              <w:rPr>
                <w:lang w:val="es-CO"/>
              </w:rPr>
            </w:pPr>
            <w:r w:rsidRPr="000156CC">
              <w:rPr>
                <w:lang w:val="es-CO"/>
              </w:rPr>
              <w:t>Autor</w:t>
            </w:r>
          </w:p>
        </w:tc>
        <w:tc>
          <w:tcPr>
            <w:tcW w:w="2195" w:type="dxa"/>
          </w:tcPr>
          <w:p w14:paraId="46B5D0EE" w14:textId="5D0FE832" w:rsidR="000156CC" w:rsidRDefault="000156CC" w:rsidP="000156CC">
            <w:pPr>
              <w:jc w:val="center"/>
              <w:rPr>
                <w:lang w:val="es-CO"/>
              </w:rPr>
            </w:pPr>
            <w:r w:rsidRPr="000156CC">
              <w:rPr>
                <w:lang w:val="es-CO"/>
              </w:rPr>
              <w:t>Descripción</w:t>
            </w:r>
          </w:p>
        </w:tc>
      </w:tr>
      <w:tr w:rsidR="000156CC" w14:paraId="569E8FA9" w14:textId="77777777" w:rsidTr="000156CC">
        <w:tc>
          <w:tcPr>
            <w:tcW w:w="2195" w:type="dxa"/>
          </w:tcPr>
          <w:p w14:paraId="1CA99647" w14:textId="676EFAF0" w:rsidR="000156CC" w:rsidRDefault="000156CC" w:rsidP="000156CC">
            <w:pPr>
              <w:rPr>
                <w:lang w:val="es-CO"/>
              </w:rPr>
            </w:pPr>
            <w:r w:rsidRPr="000156CC">
              <w:rPr>
                <w:lang w:val="es-CO"/>
              </w:rPr>
              <w:t>1.0</w:t>
            </w:r>
          </w:p>
        </w:tc>
        <w:tc>
          <w:tcPr>
            <w:tcW w:w="2195" w:type="dxa"/>
          </w:tcPr>
          <w:p w14:paraId="30F6F377" w14:textId="63289E90" w:rsidR="000156CC" w:rsidRDefault="000156CC" w:rsidP="000156CC">
            <w:pPr>
              <w:rPr>
                <w:lang w:val="es-CO"/>
              </w:rPr>
            </w:pPr>
            <w:r w:rsidRPr="000156CC">
              <w:rPr>
                <w:lang w:val="es-CO"/>
              </w:rPr>
              <w:t>2025-10-19</w:t>
            </w:r>
          </w:p>
        </w:tc>
        <w:tc>
          <w:tcPr>
            <w:tcW w:w="2195" w:type="dxa"/>
          </w:tcPr>
          <w:p w14:paraId="0CE6F5A0" w14:textId="4FEB004C" w:rsidR="000156CC" w:rsidRDefault="000156CC" w:rsidP="000156CC">
            <w:pPr>
              <w:rPr>
                <w:lang w:val="es-CO"/>
              </w:rPr>
            </w:pPr>
            <w:r>
              <w:rPr>
                <w:lang w:val="es-CO"/>
              </w:rPr>
              <w:t xml:space="preserve">Juan Pablo </w:t>
            </w:r>
            <w:proofErr w:type="spellStart"/>
            <w:r>
              <w:rPr>
                <w:lang w:val="es-CO"/>
              </w:rPr>
              <w:t>Hernandez</w:t>
            </w:r>
            <w:proofErr w:type="spellEnd"/>
          </w:p>
        </w:tc>
        <w:tc>
          <w:tcPr>
            <w:tcW w:w="2195" w:type="dxa"/>
          </w:tcPr>
          <w:p w14:paraId="1369A2FD" w14:textId="400321A2" w:rsidR="000156CC" w:rsidRDefault="000156CC" w:rsidP="000156CC">
            <w:pPr>
              <w:rPr>
                <w:lang w:val="es-CO"/>
              </w:rPr>
            </w:pPr>
            <w:r w:rsidRPr="000156CC">
              <w:rPr>
                <w:lang w:val="es-CO"/>
              </w:rPr>
              <w:t>Estructura base de la aplicación y definición arquitectónica inicial.</w:t>
            </w:r>
          </w:p>
        </w:tc>
      </w:tr>
    </w:tbl>
    <w:p w14:paraId="19DE844A" w14:textId="0CE6E942" w:rsidR="00894A68" w:rsidRDefault="00894A68" w:rsidP="00894A68">
      <w:pPr>
        <w:rPr>
          <w:lang w:val="es-CO"/>
        </w:rPr>
      </w:pPr>
    </w:p>
    <w:p w14:paraId="118F40CD" w14:textId="332E6F1A" w:rsidR="00894A68" w:rsidRDefault="00894A68" w:rsidP="00894A68">
      <w:pPr>
        <w:jc w:val="center"/>
        <w:rPr>
          <w:lang w:val="es-CO"/>
        </w:rPr>
      </w:pPr>
      <w:r>
        <w:rPr>
          <w:lang w:val="es-CO"/>
        </w:rPr>
        <w:t xml:space="preserve">Repositorio Git Hub </w:t>
      </w:r>
      <w:r>
        <w:rPr>
          <w:lang w:val="es-CO"/>
        </w:rPr>
        <w:br/>
      </w:r>
      <w:r>
        <w:rPr>
          <w:noProof/>
        </w:rPr>
        <w:drawing>
          <wp:inline distT="0" distB="0" distL="0" distR="0" wp14:anchorId="434305CD" wp14:editId="65764326">
            <wp:extent cx="1704975" cy="895704"/>
            <wp:effectExtent l="0" t="0" r="0" b="0"/>
            <wp:docPr id="5" name="Imagen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320" cy="91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83DB" w14:textId="069B9638" w:rsidR="000156CC" w:rsidRPr="000156CC" w:rsidRDefault="000156CC" w:rsidP="000156CC">
      <w:pPr>
        <w:pStyle w:val="Ttulo2"/>
        <w:rPr>
          <w:lang w:val="es-CO"/>
        </w:rPr>
      </w:pPr>
      <w:r w:rsidRPr="000156CC">
        <w:rPr>
          <w:lang w:val="es-CO"/>
        </w:rPr>
        <w:t>1. INTRODUCCIÓN Y OBJETIVO</w:t>
      </w:r>
    </w:p>
    <w:p w14:paraId="784F5786" w14:textId="77777777" w:rsidR="000156CC" w:rsidRPr="000156CC" w:rsidRDefault="000156CC" w:rsidP="000156CC">
      <w:pPr>
        <w:rPr>
          <w:lang w:val="es-CO"/>
        </w:rPr>
      </w:pPr>
      <w:r w:rsidRPr="000156CC">
        <w:rPr>
          <w:lang w:val="es-CO"/>
        </w:rPr>
        <w:t>El presente documento detalla la arquitectura de software del proyecto Tienda, un sistema de gestión y visualización de productos basado en el patrón Modelo-Vista-Controlador (MVC). El objetivo es establecer un marco técnico sólido, escalable y mantenible para el desarrollo de futuras funcionalidades de comercio electrónico.</w:t>
      </w:r>
    </w:p>
    <w:p w14:paraId="16DDB042" w14:textId="77777777" w:rsidR="000156CC" w:rsidRPr="000156CC" w:rsidRDefault="000156CC" w:rsidP="000156CC">
      <w:pPr>
        <w:pStyle w:val="Ttulo2"/>
        <w:rPr>
          <w:lang w:val="es-CO"/>
        </w:rPr>
      </w:pPr>
      <w:r w:rsidRPr="000156CC">
        <w:rPr>
          <w:lang w:val="es-CO"/>
        </w:rPr>
        <w:t>2. ARQUITECTURA DEL SISTEMA</w:t>
      </w:r>
    </w:p>
    <w:p w14:paraId="51BFA220" w14:textId="77777777" w:rsidR="000156CC" w:rsidRPr="000156CC" w:rsidRDefault="000156CC" w:rsidP="000156CC">
      <w:pPr>
        <w:pStyle w:val="Ttulo3"/>
        <w:rPr>
          <w:lang w:val="es-CO"/>
        </w:rPr>
      </w:pPr>
      <w:r w:rsidRPr="000156CC">
        <w:rPr>
          <w:lang w:val="es-CO"/>
        </w:rPr>
        <w:t>2.1. Patrón Arquitectónico Principal</w:t>
      </w:r>
    </w:p>
    <w:p w14:paraId="3FBB90C6" w14:textId="77777777" w:rsidR="000156CC" w:rsidRPr="000156CC" w:rsidRDefault="000156CC" w:rsidP="000156CC">
      <w:pPr>
        <w:rPr>
          <w:lang w:val="es-CO"/>
        </w:rPr>
      </w:pPr>
      <w:r w:rsidRPr="000156CC">
        <w:rPr>
          <w:lang w:val="es-CO"/>
        </w:rPr>
        <w:t xml:space="preserve">El sistema se fundamenta en la arquitectura Modelo-Vista-Controlador (MVC), impuesta por el </w:t>
      </w:r>
      <w:proofErr w:type="spellStart"/>
      <w:r w:rsidRPr="000156CC">
        <w:rPr>
          <w:lang w:val="es-CO"/>
        </w:rPr>
        <w:t>framework</w:t>
      </w:r>
      <w:proofErr w:type="spellEnd"/>
      <w:r w:rsidRPr="000156CC">
        <w:rPr>
          <w:lang w:val="es-CO"/>
        </w:rPr>
        <w:t xml:space="preserve"> Laravel.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0156CC" w14:paraId="66329616" w14:textId="77777777" w:rsidTr="00894A68">
        <w:tc>
          <w:tcPr>
            <w:tcW w:w="2880" w:type="dxa"/>
          </w:tcPr>
          <w:p w14:paraId="19ADCC08" w14:textId="77777777" w:rsidR="000156CC" w:rsidRDefault="000156CC" w:rsidP="00894A68">
            <w:proofErr w:type="spellStart"/>
            <w:r>
              <w:t>Componente</w:t>
            </w:r>
            <w:proofErr w:type="spellEnd"/>
          </w:p>
        </w:tc>
        <w:tc>
          <w:tcPr>
            <w:tcW w:w="2880" w:type="dxa"/>
          </w:tcPr>
          <w:p w14:paraId="3B79090D" w14:textId="77777777" w:rsidR="000156CC" w:rsidRDefault="000156CC" w:rsidP="00894A68">
            <w:proofErr w:type="spellStart"/>
            <w:r>
              <w:t>Definición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Laravel</w:t>
            </w:r>
          </w:p>
        </w:tc>
        <w:tc>
          <w:tcPr>
            <w:tcW w:w="2880" w:type="dxa"/>
          </w:tcPr>
          <w:p w14:paraId="2D5D0FC4" w14:textId="77777777" w:rsidR="000156CC" w:rsidRDefault="000156CC" w:rsidP="00894A68">
            <w:proofErr w:type="spellStart"/>
            <w:r>
              <w:t>Responsabilidad</w:t>
            </w:r>
            <w:proofErr w:type="spellEnd"/>
          </w:p>
        </w:tc>
      </w:tr>
      <w:tr w:rsidR="000156CC" w14:paraId="6BB4B18F" w14:textId="77777777" w:rsidTr="00894A68">
        <w:tc>
          <w:tcPr>
            <w:tcW w:w="2880" w:type="dxa"/>
          </w:tcPr>
          <w:p w14:paraId="3DB4B990" w14:textId="77777777" w:rsidR="000156CC" w:rsidRDefault="000156CC" w:rsidP="00894A68">
            <w:proofErr w:type="spellStart"/>
            <w:r>
              <w:t>Modelo</w:t>
            </w:r>
            <w:proofErr w:type="spellEnd"/>
          </w:p>
        </w:tc>
        <w:tc>
          <w:tcPr>
            <w:tcW w:w="2880" w:type="dxa"/>
          </w:tcPr>
          <w:p w14:paraId="593F8E8C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>Clases en app/</w:t>
            </w:r>
            <w:proofErr w:type="spellStart"/>
            <w:r w:rsidRPr="000156CC">
              <w:rPr>
                <w:lang w:val="es-CO"/>
              </w:rPr>
              <w:t>Models</w:t>
            </w:r>
            <w:proofErr w:type="spellEnd"/>
            <w:r w:rsidRPr="000156CC">
              <w:rPr>
                <w:lang w:val="es-CO"/>
              </w:rPr>
              <w:t xml:space="preserve"> (</w:t>
            </w:r>
            <w:proofErr w:type="spellStart"/>
            <w:r w:rsidRPr="000156CC">
              <w:rPr>
                <w:lang w:val="es-CO"/>
              </w:rPr>
              <w:t>Eloquent</w:t>
            </w:r>
            <w:proofErr w:type="spellEnd"/>
            <w:r w:rsidRPr="000156CC">
              <w:rPr>
                <w:lang w:val="es-CO"/>
              </w:rPr>
              <w:t xml:space="preserve"> ORM)</w:t>
            </w:r>
          </w:p>
        </w:tc>
        <w:tc>
          <w:tcPr>
            <w:tcW w:w="2880" w:type="dxa"/>
          </w:tcPr>
          <w:p w14:paraId="764C6467" w14:textId="77777777" w:rsidR="000156CC" w:rsidRDefault="000156CC" w:rsidP="00894A68">
            <w:r w:rsidRPr="000156CC">
              <w:rPr>
                <w:lang w:val="es-CO"/>
              </w:rPr>
              <w:t xml:space="preserve">Encapsula la lógica de negocio y la interacción con la base de datos (MySQL). </w:t>
            </w:r>
            <w:r>
              <w:t xml:space="preserve">Define </w:t>
            </w:r>
            <w:proofErr w:type="spellStart"/>
            <w:r>
              <w:t>relaciones</w:t>
            </w:r>
            <w:proofErr w:type="spellEnd"/>
            <w:r>
              <w:t xml:space="preserve"> y </w:t>
            </w:r>
            <w:proofErr w:type="spellStart"/>
            <w:r>
              <w:t>restricciones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  <w:tr w:rsidR="000156CC" w:rsidRPr="000156CC" w14:paraId="2C7146E0" w14:textId="77777777" w:rsidTr="00894A68">
        <w:tc>
          <w:tcPr>
            <w:tcW w:w="2880" w:type="dxa"/>
          </w:tcPr>
          <w:p w14:paraId="0E0CBBC1" w14:textId="77777777" w:rsidR="000156CC" w:rsidRDefault="000156CC" w:rsidP="00894A68">
            <w:r>
              <w:t>Vista</w:t>
            </w:r>
          </w:p>
        </w:tc>
        <w:tc>
          <w:tcPr>
            <w:tcW w:w="2880" w:type="dxa"/>
          </w:tcPr>
          <w:p w14:paraId="198B97E2" w14:textId="77777777" w:rsidR="000156CC" w:rsidRDefault="000156CC" w:rsidP="00894A68">
            <w:proofErr w:type="spellStart"/>
            <w:r>
              <w:t>Archivos</w:t>
            </w:r>
            <w:proofErr w:type="spellEnd"/>
            <w:r>
              <w:t xml:space="preserve"> Blade </w:t>
            </w:r>
            <w:proofErr w:type="spellStart"/>
            <w:r>
              <w:t>en</w:t>
            </w:r>
            <w:proofErr w:type="spellEnd"/>
            <w:r>
              <w:t xml:space="preserve"> resources/views</w:t>
            </w:r>
          </w:p>
        </w:tc>
        <w:tc>
          <w:tcPr>
            <w:tcW w:w="2880" w:type="dxa"/>
          </w:tcPr>
          <w:p w14:paraId="1B4E787E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>Capa de presentación. Contiene el HTML, la integración de Bootstrap, CSS/JS y el uso de animaciones AOS.</w:t>
            </w:r>
          </w:p>
        </w:tc>
      </w:tr>
      <w:tr w:rsidR="000156CC" w:rsidRPr="000156CC" w14:paraId="14CEB826" w14:textId="77777777" w:rsidTr="00894A68">
        <w:tc>
          <w:tcPr>
            <w:tcW w:w="2880" w:type="dxa"/>
          </w:tcPr>
          <w:p w14:paraId="10B8D5B2" w14:textId="77777777" w:rsidR="000156CC" w:rsidRDefault="000156CC" w:rsidP="00894A68">
            <w:proofErr w:type="spellStart"/>
            <w:r>
              <w:lastRenderedPageBreak/>
              <w:t>Controlador</w:t>
            </w:r>
            <w:proofErr w:type="spellEnd"/>
          </w:p>
        </w:tc>
        <w:tc>
          <w:tcPr>
            <w:tcW w:w="2880" w:type="dxa"/>
          </w:tcPr>
          <w:p w14:paraId="1DEACABC" w14:textId="77777777" w:rsidR="000156CC" w:rsidRDefault="000156CC" w:rsidP="00894A68">
            <w:proofErr w:type="spellStart"/>
            <w:r>
              <w:t>Clases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app/Http/Controllers</w:t>
            </w:r>
          </w:p>
        </w:tc>
        <w:tc>
          <w:tcPr>
            <w:tcW w:w="2880" w:type="dxa"/>
          </w:tcPr>
          <w:p w14:paraId="53704332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>Gestiona las peticiones HTTP, coordina los Modelos, ejecuta la lógica de control y selecciona la Vista a retornar.</w:t>
            </w:r>
          </w:p>
        </w:tc>
      </w:tr>
    </w:tbl>
    <w:p w14:paraId="597B3B42" w14:textId="7E0D27F3" w:rsidR="000156CC" w:rsidRDefault="000156CC" w:rsidP="000156CC">
      <w:pPr>
        <w:rPr>
          <w:lang w:val="es-CO"/>
        </w:rPr>
      </w:pPr>
    </w:p>
    <w:p w14:paraId="59C28153" w14:textId="77777777" w:rsidR="000156CC" w:rsidRPr="000156CC" w:rsidRDefault="000156CC" w:rsidP="000156CC">
      <w:pPr>
        <w:rPr>
          <w:lang w:val="es-CO"/>
        </w:rPr>
      </w:pPr>
    </w:p>
    <w:p w14:paraId="679D2851" w14:textId="77777777" w:rsidR="000156CC" w:rsidRDefault="000156CC" w:rsidP="000156CC">
      <w:pPr>
        <w:pStyle w:val="Ttulo3"/>
      </w:pPr>
      <w:r>
        <w:t xml:space="preserve">2.2. </w:t>
      </w:r>
      <w:proofErr w:type="spellStart"/>
      <w:r>
        <w:t>Tecnologías</w:t>
      </w:r>
      <w:proofErr w:type="spellEnd"/>
      <w:r>
        <w:t xml:space="preserve"> y Stack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6"/>
        <w:gridCol w:w="2879"/>
      </w:tblGrid>
      <w:tr w:rsidR="000156CC" w14:paraId="019B8231" w14:textId="77777777" w:rsidTr="00894A68">
        <w:tc>
          <w:tcPr>
            <w:tcW w:w="2880" w:type="dxa"/>
          </w:tcPr>
          <w:p w14:paraId="1320A75C" w14:textId="77777777" w:rsidR="000156CC" w:rsidRDefault="000156CC" w:rsidP="00894A68">
            <w:proofErr w:type="spellStart"/>
            <w:r>
              <w:t>Categoría</w:t>
            </w:r>
            <w:proofErr w:type="spellEnd"/>
          </w:p>
        </w:tc>
        <w:tc>
          <w:tcPr>
            <w:tcW w:w="2880" w:type="dxa"/>
          </w:tcPr>
          <w:p w14:paraId="66C13888" w14:textId="77777777" w:rsidR="000156CC" w:rsidRDefault="000156CC" w:rsidP="00894A68">
            <w:proofErr w:type="spellStart"/>
            <w:r>
              <w:t>Tecnología</w:t>
            </w:r>
            <w:proofErr w:type="spellEnd"/>
          </w:p>
        </w:tc>
        <w:tc>
          <w:tcPr>
            <w:tcW w:w="2880" w:type="dxa"/>
          </w:tcPr>
          <w:p w14:paraId="1DA29785" w14:textId="77777777" w:rsidR="000156CC" w:rsidRDefault="000156CC" w:rsidP="00894A68">
            <w:proofErr w:type="spellStart"/>
            <w:r>
              <w:t>Rol</w:t>
            </w:r>
            <w:proofErr w:type="spellEnd"/>
            <w:r>
              <w:t xml:space="preserve"> </w:t>
            </w:r>
            <w:proofErr w:type="spellStart"/>
            <w:r>
              <w:t>Arquitectónico</w:t>
            </w:r>
            <w:proofErr w:type="spellEnd"/>
          </w:p>
        </w:tc>
      </w:tr>
      <w:tr w:rsidR="000156CC" w:rsidRPr="000156CC" w14:paraId="654F3C48" w14:textId="77777777" w:rsidTr="00894A68">
        <w:tc>
          <w:tcPr>
            <w:tcW w:w="2880" w:type="dxa"/>
          </w:tcPr>
          <w:p w14:paraId="45DE401B" w14:textId="77777777" w:rsidR="000156CC" w:rsidRDefault="000156CC" w:rsidP="00894A68">
            <w:proofErr w:type="spellStart"/>
            <w:r>
              <w:t>Lenguaje</w:t>
            </w:r>
            <w:proofErr w:type="spellEnd"/>
            <w:r>
              <w:t xml:space="preserve"> Back-end</w:t>
            </w:r>
          </w:p>
        </w:tc>
        <w:tc>
          <w:tcPr>
            <w:tcW w:w="2880" w:type="dxa"/>
          </w:tcPr>
          <w:p w14:paraId="7A4E2F63" w14:textId="77777777" w:rsidR="000156CC" w:rsidRDefault="000156CC" w:rsidP="00894A68">
            <w:r>
              <w:t>PHP 8.x</w:t>
            </w:r>
          </w:p>
        </w:tc>
        <w:tc>
          <w:tcPr>
            <w:tcW w:w="2880" w:type="dxa"/>
          </w:tcPr>
          <w:p w14:paraId="247CDDA1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 xml:space="preserve">Lógica de servidor y </w:t>
            </w:r>
            <w:proofErr w:type="spellStart"/>
            <w:r w:rsidRPr="000156CC">
              <w:rPr>
                <w:lang w:val="es-CO"/>
              </w:rPr>
              <w:t>core</w:t>
            </w:r>
            <w:proofErr w:type="spellEnd"/>
            <w:r w:rsidRPr="000156CC">
              <w:rPr>
                <w:lang w:val="es-CO"/>
              </w:rPr>
              <w:t xml:space="preserve"> de la aplicación.</w:t>
            </w:r>
          </w:p>
        </w:tc>
      </w:tr>
      <w:tr w:rsidR="000156CC" w:rsidRPr="000156CC" w14:paraId="3F91FD97" w14:textId="77777777" w:rsidTr="00894A68">
        <w:tc>
          <w:tcPr>
            <w:tcW w:w="2880" w:type="dxa"/>
          </w:tcPr>
          <w:p w14:paraId="2BC88B58" w14:textId="77777777" w:rsidR="000156CC" w:rsidRDefault="000156CC" w:rsidP="00894A68">
            <w:r>
              <w:t>Framework</w:t>
            </w:r>
          </w:p>
        </w:tc>
        <w:tc>
          <w:tcPr>
            <w:tcW w:w="2880" w:type="dxa"/>
          </w:tcPr>
          <w:p w14:paraId="47968C1B" w14:textId="77777777" w:rsidR="000156CC" w:rsidRDefault="000156CC" w:rsidP="00894A68">
            <w:r>
              <w:t>Laravel (</w:t>
            </w:r>
            <w:proofErr w:type="spellStart"/>
            <w:r>
              <w:t>Versión</w:t>
            </w:r>
            <w:proofErr w:type="spellEnd"/>
            <w:r>
              <w:t xml:space="preserve"> LTS </w:t>
            </w:r>
            <w:proofErr w:type="spellStart"/>
            <w:r>
              <w:t>recomendada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7589B92E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>Orquestación MVC, enrutamiento, ORM (</w:t>
            </w:r>
            <w:proofErr w:type="spellStart"/>
            <w:r w:rsidRPr="000156CC">
              <w:rPr>
                <w:lang w:val="es-CO"/>
              </w:rPr>
              <w:t>Eloquent</w:t>
            </w:r>
            <w:proofErr w:type="spellEnd"/>
            <w:r w:rsidRPr="000156CC">
              <w:rPr>
                <w:lang w:val="es-CO"/>
              </w:rPr>
              <w:t>) y gestión de sesiones/autenticación.</w:t>
            </w:r>
          </w:p>
        </w:tc>
      </w:tr>
      <w:tr w:rsidR="000156CC" w:rsidRPr="000156CC" w14:paraId="2B16EB76" w14:textId="77777777" w:rsidTr="00894A68">
        <w:tc>
          <w:tcPr>
            <w:tcW w:w="2880" w:type="dxa"/>
          </w:tcPr>
          <w:p w14:paraId="5EBA68A3" w14:textId="77777777" w:rsidR="000156CC" w:rsidRDefault="000156CC" w:rsidP="00894A68">
            <w:r>
              <w:t xml:space="preserve">Base de </w:t>
            </w:r>
            <w:proofErr w:type="spellStart"/>
            <w:r>
              <w:t>Datos</w:t>
            </w:r>
            <w:proofErr w:type="spellEnd"/>
          </w:p>
        </w:tc>
        <w:tc>
          <w:tcPr>
            <w:tcW w:w="2880" w:type="dxa"/>
          </w:tcPr>
          <w:p w14:paraId="304D2CCD" w14:textId="77777777" w:rsidR="000156CC" w:rsidRDefault="000156CC" w:rsidP="00894A68">
            <w:r>
              <w:t>MySQL</w:t>
            </w:r>
          </w:p>
        </w:tc>
        <w:tc>
          <w:tcPr>
            <w:tcW w:w="2880" w:type="dxa"/>
          </w:tcPr>
          <w:p w14:paraId="1BBC8A6B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>Persistencia de datos (esquema relacional).</w:t>
            </w:r>
          </w:p>
        </w:tc>
      </w:tr>
      <w:tr w:rsidR="000156CC" w14:paraId="5908DDEE" w14:textId="77777777" w:rsidTr="00894A68">
        <w:tc>
          <w:tcPr>
            <w:tcW w:w="2880" w:type="dxa"/>
          </w:tcPr>
          <w:p w14:paraId="2953D760" w14:textId="77777777" w:rsidR="000156CC" w:rsidRDefault="000156CC" w:rsidP="00894A68">
            <w:r>
              <w:t>Frontend Base</w:t>
            </w:r>
          </w:p>
        </w:tc>
        <w:tc>
          <w:tcPr>
            <w:tcW w:w="2880" w:type="dxa"/>
          </w:tcPr>
          <w:p w14:paraId="107A389F" w14:textId="77777777" w:rsidR="000156CC" w:rsidRDefault="000156CC" w:rsidP="00894A68">
            <w:r>
              <w:t>JavaScript (Puro), CSS3</w:t>
            </w:r>
          </w:p>
        </w:tc>
        <w:tc>
          <w:tcPr>
            <w:tcW w:w="2880" w:type="dxa"/>
          </w:tcPr>
          <w:p w14:paraId="3BDAEED3" w14:textId="77777777" w:rsidR="000156CC" w:rsidRDefault="000156CC" w:rsidP="00894A68">
            <w:proofErr w:type="spellStart"/>
            <w:r>
              <w:t>Interactividad</w:t>
            </w:r>
            <w:proofErr w:type="spellEnd"/>
            <w:r>
              <w:t xml:space="preserve"> y </w:t>
            </w:r>
            <w:proofErr w:type="spellStart"/>
            <w:r>
              <w:t>estilo</w:t>
            </w:r>
            <w:proofErr w:type="spellEnd"/>
            <w:r>
              <w:t>.</w:t>
            </w:r>
          </w:p>
        </w:tc>
      </w:tr>
      <w:tr w:rsidR="000156CC" w:rsidRPr="000156CC" w14:paraId="0E79C905" w14:textId="77777777" w:rsidTr="00894A68">
        <w:tc>
          <w:tcPr>
            <w:tcW w:w="2880" w:type="dxa"/>
          </w:tcPr>
          <w:p w14:paraId="4436E607" w14:textId="77777777" w:rsidR="000156CC" w:rsidRDefault="000156CC" w:rsidP="00894A68">
            <w:r>
              <w:t>Framework CSS/UI</w:t>
            </w:r>
          </w:p>
        </w:tc>
        <w:tc>
          <w:tcPr>
            <w:tcW w:w="2880" w:type="dxa"/>
          </w:tcPr>
          <w:p w14:paraId="092369F8" w14:textId="77777777" w:rsidR="000156CC" w:rsidRDefault="000156CC" w:rsidP="00894A68">
            <w:r>
              <w:t>Bootstrap 5</w:t>
            </w:r>
          </w:p>
        </w:tc>
        <w:tc>
          <w:tcPr>
            <w:tcW w:w="2880" w:type="dxa"/>
          </w:tcPr>
          <w:p w14:paraId="2EA51740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>Diseño responsive y componentes predefinidos.</w:t>
            </w:r>
          </w:p>
        </w:tc>
      </w:tr>
      <w:tr w:rsidR="000156CC" w:rsidRPr="000156CC" w14:paraId="197EB059" w14:textId="77777777" w:rsidTr="00894A68">
        <w:tc>
          <w:tcPr>
            <w:tcW w:w="2880" w:type="dxa"/>
          </w:tcPr>
          <w:p w14:paraId="71218554" w14:textId="77777777" w:rsidR="000156CC" w:rsidRDefault="000156CC" w:rsidP="00894A68">
            <w:proofErr w:type="spellStart"/>
            <w:r>
              <w:t>Animación</w:t>
            </w:r>
            <w:proofErr w:type="spellEnd"/>
          </w:p>
        </w:tc>
        <w:tc>
          <w:tcPr>
            <w:tcW w:w="2880" w:type="dxa"/>
          </w:tcPr>
          <w:p w14:paraId="2E04D06B" w14:textId="77777777" w:rsidR="000156CC" w:rsidRDefault="000156CC" w:rsidP="00894A68">
            <w:r>
              <w:t xml:space="preserve">AOS (Animate </w:t>
            </w:r>
            <w:proofErr w:type="gramStart"/>
            <w:r>
              <w:t>On</w:t>
            </w:r>
            <w:proofErr w:type="gramEnd"/>
            <w:r>
              <w:t xml:space="preserve"> Scroll)</w:t>
            </w:r>
          </w:p>
        </w:tc>
        <w:tc>
          <w:tcPr>
            <w:tcW w:w="2880" w:type="dxa"/>
          </w:tcPr>
          <w:p w14:paraId="09BC57BD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>Mejora la experiencia de usuario con efectos visuales.</w:t>
            </w:r>
          </w:p>
        </w:tc>
      </w:tr>
    </w:tbl>
    <w:p w14:paraId="2C401323" w14:textId="77777777" w:rsidR="000156CC" w:rsidRPr="000156CC" w:rsidRDefault="000156CC" w:rsidP="000156CC">
      <w:pPr>
        <w:pStyle w:val="Ttulo2"/>
        <w:rPr>
          <w:lang w:val="es-CO"/>
        </w:rPr>
      </w:pPr>
      <w:r w:rsidRPr="000156CC">
        <w:rPr>
          <w:lang w:val="es-CO"/>
        </w:rPr>
        <w:t>3. VISTA DE COMPONENTES FUNCIONALES</w:t>
      </w:r>
    </w:p>
    <w:p w14:paraId="4AB3C1D0" w14:textId="15E8244C" w:rsidR="000156CC" w:rsidRPr="000156CC" w:rsidRDefault="000156CC" w:rsidP="000156CC">
      <w:pPr>
        <w:rPr>
          <w:lang w:val="es-CO"/>
        </w:rPr>
      </w:pPr>
      <w:r w:rsidRPr="000156CC">
        <w:rPr>
          <w:lang w:val="es-CO"/>
        </w:rPr>
        <w:t>El proyecto está segmentado en módulos clave que corresponden a áreas funcionales y a la estructura de directorios de Laravel.</w:t>
      </w:r>
    </w:p>
    <w:p w14:paraId="6D1F3881" w14:textId="77777777" w:rsidR="000156CC" w:rsidRPr="000156CC" w:rsidRDefault="000156CC" w:rsidP="000156CC">
      <w:pPr>
        <w:pStyle w:val="Ttulo3"/>
        <w:rPr>
          <w:lang w:val="es-CO"/>
        </w:rPr>
      </w:pPr>
      <w:r w:rsidRPr="000156CC">
        <w:rPr>
          <w:lang w:val="es-CO"/>
        </w:rPr>
        <w:t>3.1. Módulo de Peticiones HTTP (Rutas y Controladores)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8"/>
        <w:gridCol w:w="2876"/>
      </w:tblGrid>
      <w:tr w:rsidR="000156CC" w14:paraId="77956D87" w14:textId="77777777" w:rsidTr="00894A68">
        <w:tc>
          <w:tcPr>
            <w:tcW w:w="2880" w:type="dxa"/>
          </w:tcPr>
          <w:p w14:paraId="61C794F0" w14:textId="77777777" w:rsidR="000156CC" w:rsidRDefault="000156CC" w:rsidP="00894A68">
            <w:proofErr w:type="spellStart"/>
            <w:r>
              <w:t>Componente</w:t>
            </w:r>
            <w:proofErr w:type="spellEnd"/>
          </w:p>
        </w:tc>
        <w:tc>
          <w:tcPr>
            <w:tcW w:w="2880" w:type="dxa"/>
          </w:tcPr>
          <w:p w14:paraId="40A9A091" w14:textId="77777777" w:rsidR="000156CC" w:rsidRDefault="000156CC" w:rsidP="00894A68">
            <w:r>
              <w:t>Directorio</w:t>
            </w:r>
          </w:p>
        </w:tc>
        <w:tc>
          <w:tcPr>
            <w:tcW w:w="2880" w:type="dxa"/>
          </w:tcPr>
          <w:p w14:paraId="4681AB4C" w14:textId="77777777" w:rsidR="000156CC" w:rsidRDefault="000156CC" w:rsidP="00894A68">
            <w:proofErr w:type="spellStart"/>
            <w:r>
              <w:t>Descripción</w:t>
            </w:r>
            <w:proofErr w:type="spellEnd"/>
          </w:p>
        </w:tc>
      </w:tr>
      <w:tr w:rsidR="000156CC" w:rsidRPr="000156CC" w14:paraId="2D23B1A6" w14:textId="77777777" w:rsidTr="00894A68">
        <w:tc>
          <w:tcPr>
            <w:tcW w:w="2880" w:type="dxa"/>
          </w:tcPr>
          <w:p w14:paraId="3A97DBF7" w14:textId="77777777" w:rsidR="000156CC" w:rsidRDefault="000156CC" w:rsidP="00894A68">
            <w:proofErr w:type="spellStart"/>
            <w:r>
              <w:t>Enrutamiento</w:t>
            </w:r>
            <w:proofErr w:type="spellEnd"/>
          </w:p>
        </w:tc>
        <w:tc>
          <w:tcPr>
            <w:tcW w:w="2880" w:type="dxa"/>
          </w:tcPr>
          <w:p w14:paraId="6EDE5963" w14:textId="77777777" w:rsidR="000156CC" w:rsidRDefault="000156CC" w:rsidP="00894A68">
            <w:r>
              <w:t>routes/</w:t>
            </w:r>
            <w:proofErr w:type="spellStart"/>
            <w:r>
              <w:t>web.php</w:t>
            </w:r>
            <w:proofErr w:type="spellEnd"/>
          </w:p>
        </w:tc>
        <w:tc>
          <w:tcPr>
            <w:tcW w:w="2880" w:type="dxa"/>
          </w:tcPr>
          <w:p w14:paraId="63180FD1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>Define la URL de la aplicación (/, /</w:t>
            </w:r>
            <w:proofErr w:type="spellStart"/>
            <w:r w:rsidRPr="000156CC">
              <w:rPr>
                <w:lang w:val="es-CO"/>
              </w:rPr>
              <w:t>login</w:t>
            </w:r>
            <w:proofErr w:type="spellEnd"/>
            <w:r w:rsidRPr="000156CC">
              <w:rPr>
                <w:lang w:val="es-CO"/>
              </w:rPr>
              <w:t>, /</w:t>
            </w:r>
            <w:proofErr w:type="spellStart"/>
            <w:r w:rsidRPr="000156CC">
              <w:rPr>
                <w:lang w:val="es-CO"/>
              </w:rPr>
              <w:t>dashboard</w:t>
            </w:r>
            <w:proofErr w:type="spellEnd"/>
            <w:r w:rsidRPr="000156CC">
              <w:rPr>
                <w:lang w:val="es-CO"/>
              </w:rPr>
              <w:t>).</w:t>
            </w:r>
          </w:p>
        </w:tc>
      </w:tr>
      <w:tr w:rsidR="000156CC" w:rsidRPr="000156CC" w14:paraId="701DC9B3" w14:textId="77777777" w:rsidTr="00894A68">
        <w:tc>
          <w:tcPr>
            <w:tcW w:w="2880" w:type="dxa"/>
          </w:tcPr>
          <w:p w14:paraId="4D62F649" w14:textId="77777777" w:rsidR="000156CC" w:rsidRDefault="000156CC" w:rsidP="00894A68">
            <w:r>
              <w:t>Middleware</w:t>
            </w:r>
          </w:p>
        </w:tc>
        <w:tc>
          <w:tcPr>
            <w:tcW w:w="2880" w:type="dxa"/>
          </w:tcPr>
          <w:p w14:paraId="688F2536" w14:textId="77777777" w:rsidR="000156CC" w:rsidRDefault="000156CC" w:rsidP="00894A68">
            <w:r>
              <w:t>app/Http/Middleware</w:t>
            </w:r>
          </w:p>
        </w:tc>
        <w:tc>
          <w:tcPr>
            <w:tcW w:w="2880" w:type="dxa"/>
          </w:tcPr>
          <w:p w14:paraId="56936886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 xml:space="preserve">Filtros de peticiones, utilizados principalmente </w:t>
            </w:r>
            <w:r w:rsidRPr="000156CC">
              <w:rPr>
                <w:lang w:val="es-CO"/>
              </w:rPr>
              <w:lastRenderedPageBreak/>
              <w:t>para la Autenticación simulada y protección CSRF.</w:t>
            </w:r>
          </w:p>
        </w:tc>
      </w:tr>
      <w:tr w:rsidR="000156CC" w:rsidRPr="000156CC" w14:paraId="258A0687" w14:textId="77777777" w:rsidTr="00894A68">
        <w:tc>
          <w:tcPr>
            <w:tcW w:w="2880" w:type="dxa"/>
          </w:tcPr>
          <w:p w14:paraId="41CFBCE2" w14:textId="77777777" w:rsidR="000156CC" w:rsidRDefault="000156CC" w:rsidP="00894A68">
            <w:proofErr w:type="spellStart"/>
            <w:r>
              <w:lastRenderedPageBreak/>
              <w:t>Controladores</w:t>
            </w:r>
            <w:proofErr w:type="spellEnd"/>
          </w:p>
        </w:tc>
        <w:tc>
          <w:tcPr>
            <w:tcW w:w="2880" w:type="dxa"/>
          </w:tcPr>
          <w:p w14:paraId="598DF075" w14:textId="77777777" w:rsidR="000156CC" w:rsidRDefault="000156CC" w:rsidP="00894A68">
            <w:r>
              <w:t>app/Http/Controllers</w:t>
            </w:r>
          </w:p>
        </w:tc>
        <w:tc>
          <w:tcPr>
            <w:tcW w:w="2880" w:type="dxa"/>
          </w:tcPr>
          <w:p w14:paraId="354EA7D9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 xml:space="preserve">Implementación de la lógica para el CRUD de Productos y Categorías, además del flujo de </w:t>
            </w:r>
            <w:proofErr w:type="spellStart"/>
            <w:r w:rsidRPr="000156CC">
              <w:rPr>
                <w:lang w:val="es-CO"/>
              </w:rPr>
              <w:t>Login</w:t>
            </w:r>
            <w:proofErr w:type="spellEnd"/>
            <w:r w:rsidRPr="000156CC">
              <w:rPr>
                <w:lang w:val="es-CO"/>
              </w:rPr>
              <w:t>/</w:t>
            </w:r>
            <w:proofErr w:type="spellStart"/>
            <w:r w:rsidRPr="000156CC">
              <w:rPr>
                <w:lang w:val="es-CO"/>
              </w:rPr>
              <w:t>Logout</w:t>
            </w:r>
            <w:proofErr w:type="spellEnd"/>
            <w:r w:rsidRPr="000156CC">
              <w:rPr>
                <w:lang w:val="es-CO"/>
              </w:rPr>
              <w:t>.</w:t>
            </w:r>
          </w:p>
        </w:tc>
      </w:tr>
    </w:tbl>
    <w:p w14:paraId="3B292297" w14:textId="77777777" w:rsidR="000156CC" w:rsidRPr="000156CC" w:rsidRDefault="000156CC" w:rsidP="000156CC">
      <w:pPr>
        <w:pStyle w:val="Ttulo3"/>
        <w:rPr>
          <w:lang w:val="es-CO"/>
        </w:rPr>
      </w:pPr>
      <w:r w:rsidRPr="000156CC">
        <w:rPr>
          <w:lang w:val="es-CO"/>
        </w:rPr>
        <w:t>3.2. Módulo de Datos (Modelos y Persistencia)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8"/>
        <w:gridCol w:w="2876"/>
      </w:tblGrid>
      <w:tr w:rsidR="000156CC" w14:paraId="5B623F2B" w14:textId="77777777" w:rsidTr="00894A68">
        <w:tc>
          <w:tcPr>
            <w:tcW w:w="2880" w:type="dxa"/>
          </w:tcPr>
          <w:p w14:paraId="3420C184" w14:textId="77777777" w:rsidR="000156CC" w:rsidRDefault="000156CC" w:rsidP="00894A68">
            <w:proofErr w:type="spellStart"/>
            <w:r>
              <w:t>Componente</w:t>
            </w:r>
            <w:proofErr w:type="spellEnd"/>
          </w:p>
        </w:tc>
        <w:tc>
          <w:tcPr>
            <w:tcW w:w="2880" w:type="dxa"/>
          </w:tcPr>
          <w:p w14:paraId="67ACA371" w14:textId="77777777" w:rsidR="000156CC" w:rsidRDefault="000156CC" w:rsidP="00894A68">
            <w:r>
              <w:t>Directorio</w:t>
            </w:r>
          </w:p>
        </w:tc>
        <w:tc>
          <w:tcPr>
            <w:tcW w:w="2880" w:type="dxa"/>
          </w:tcPr>
          <w:p w14:paraId="6507129F" w14:textId="77777777" w:rsidR="000156CC" w:rsidRDefault="000156CC" w:rsidP="00894A68">
            <w:proofErr w:type="spellStart"/>
            <w:r>
              <w:t>Descripción</w:t>
            </w:r>
            <w:proofErr w:type="spellEnd"/>
          </w:p>
        </w:tc>
      </w:tr>
      <w:tr w:rsidR="000156CC" w:rsidRPr="000156CC" w14:paraId="0D97A1B2" w14:textId="77777777" w:rsidTr="00894A68">
        <w:tc>
          <w:tcPr>
            <w:tcW w:w="2880" w:type="dxa"/>
          </w:tcPr>
          <w:p w14:paraId="631E338E" w14:textId="77777777" w:rsidR="000156CC" w:rsidRDefault="000156CC" w:rsidP="00894A68">
            <w:proofErr w:type="spellStart"/>
            <w:r>
              <w:t>Modelos</w:t>
            </w:r>
            <w:proofErr w:type="spellEnd"/>
          </w:p>
        </w:tc>
        <w:tc>
          <w:tcPr>
            <w:tcW w:w="2880" w:type="dxa"/>
          </w:tcPr>
          <w:p w14:paraId="18ACADBF" w14:textId="77777777" w:rsidR="000156CC" w:rsidRDefault="000156CC" w:rsidP="00894A68">
            <w:r>
              <w:t>app/Models</w:t>
            </w:r>
          </w:p>
        </w:tc>
        <w:tc>
          <w:tcPr>
            <w:tcW w:w="2880" w:type="dxa"/>
          </w:tcPr>
          <w:p w14:paraId="33924617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 xml:space="preserve">Clases </w:t>
            </w:r>
            <w:proofErr w:type="spellStart"/>
            <w:r w:rsidRPr="000156CC">
              <w:rPr>
                <w:lang w:val="es-CO"/>
              </w:rPr>
              <w:t>Product</w:t>
            </w:r>
            <w:proofErr w:type="spellEnd"/>
            <w:r w:rsidRPr="000156CC">
              <w:rPr>
                <w:lang w:val="es-CO"/>
              </w:rPr>
              <w:t xml:space="preserve"> y </w:t>
            </w:r>
            <w:proofErr w:type="spellStart"/>
            <w:r w:rsidRPr="000156CC">
              <w:rPr>
                <w:lang w:val="es-CO"/>
              </w:rPr>
              <w:t>Category</w:t>
            </w:r>
            <w:proofErr w:type="spellEnd"/>
            <w:r w:rsidRPr="000156CC">
              <w:rPr>
                <w:lang w:val="es-CO"/>
              </w:rPr>
              <w:t xml:space="preserve"> con sus respectivas relaciones </w:t>
            </w:r>
            <w:proofErr w:type="spellStart"/>
            <w:r w:rsidRPr="000156CC">
              <w:rPr>
                <w:lang w:val="es-CO"/>
              </w:rPr>
              <w:t>Eloquent</w:t>
            </w:r>
            <w:proofErr w:type="spellEnd"/>
            <w:r w:rsidRPr="000156CC">
              <w:rPr>
                <w:lang w:val="es-CO"/>
              </w:rPr>
              <w:t>.</w:t>
            </w:r>
          </w:p>
        </w:tc>
      </w:tr>
      <w:tr w:rsidR="000156CC" w:rsidRPr="000156CC" w14:paraId="5CEA55DB" w14:textId="77777777" w:rsidTr="00894A68">
        <w:tc>
          <w:tcPr>
            <w:tcW w:w="2880" w:type="dxa"/>
          </w:tcPr>
          <w:p w14:paraId="0D22EC21" w14:textId="77777777" w:rsidR="000156CC" w:rsidRDefault="000156CC" w:rsidP="00894A68">
            <w:proofErr w:type="spellStart"/>
            <w:r>
              <w:t>Migraciones</w:t>
            </w:r>
            <w:proofErr w:type="spellEnd"/>
          </w:p>
        </w:tc>
        <w:tc>
          <w:tcPr>
            <w:tcW w:w="2880" w:type="dxa"/>
          </w:tcPr>
          <w:p w14:paraId="0FC965E3" w14:textId="77777777" w:rsidR="000156CC" w:rsidRDefault="000156CC" w:rsidP="00894A68">
            <w:r>
              <w:t>database/migrations</w:t>
            </w:r>
          </w:p>
        </w:tc>
        <w:tc>
          <w:tcPr>
            <w:tcW w:w="2880" w:type="dxa"/>
          </w:tcPr>
          <w:p w14:paraId="3C567C46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>Control de versiones del esquema de base de datos MySQL (tablas de productos y categorías).</w:t>
            </w:r>
          </w:p>
        </w:tc>
      </w:tr>
      <w:tr w:rsidR="000156CC" w:rsidRPr="000156CC" w14:paraId="2A4985FB" w14:textId="77777777" w:rsidTr="00894A68">
        <w:tc>
          <w:tcPr>
            <w:tcW w:w="2880" w:type="dxa"/>
          </w:tcPr>
          <w:p w14:paraId="24EC96E4" w14:textId="77777777" w:rsidR="000156CC" w:rsidRDefault="000156CC" w:rsidP="00894A68">
            <w:proofErr w:type="spellStart"/>
            <w:r>
              <w:t>Configuración</w:t>
            </w:r>
            <w:proofErr w:type="spellEnd"/>
            <w:r>
              <w:t xml:space="preserve"> DB</w:t>
            </w:r>
          </w:p>
        </w:tc>
        <w:tc>
          <w:tcPr>
            <w:tcW w:w="2880" w:type="dxa"/>
          </w:tcPr>
          <w:p w14:paraId="2365649F" w14:textId="77777777" w:rsidR="000156CC" w:rsidRDefault="000156CC" w:rsidP="00894A68">
            <w:proofErr w:type="gramStart"/>
            <w:r>
              <w:t>.env</w:t>
            </w:r>
            <w:proofErr w:type="gramEnd"/>
            <w:r>
              <w:t xml:space="preserve"> / config/</w:t>
            </w:r>
            <w:proofErr w:type="spellStart"/>
            <w:r>
              <w:t>database.php</w:t>
            </w:r>
            <w:proofErr w:type="spellEnd"/>
          </w:p>
        </w:tc>
        <w:tc>
          <w:tcPr>
            <w:tcW w:w="2880" w:type="dxa"/>
          </w:tcPr>
          <w:p w14:paraId="03D1FFA8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>Parámetros de conexión a la instancia de MySQL.</w:t>
            </w:r>
          </w:p>
        </w:tc>
      </w:tr>
    </w:tbl>
    <w:p w14:paraId="61A5BFA1" w14:textId="77777777" w:rsidR="000156CC" w:rsidRPr="000156CC" w:rsidRDefault="000156CC" w:rsidP="000156CC">
      <w:pPr>
        <w:pStyle w:val="Ttulo2"/>
        <w:rPr>
          <w:lang w:val="es-CO"/>
        </w:rPr>
      </w:pPr>
      <w:r w:rsidRPr="000156CC">
        <w:rPr>
          <w:lang w:val="es-CO"/>
        </w:rPr>
        <w:t>4. GESTIÓN DE LA EXPERIENCIA DE USUARIO (UX/UI)</w:t>
      </w:r>
    </w:p>
    <w:p w14:paraId="2EB56E56" w14:textId="77777777" w:rsidR="000156CC" w:rsidRPr="000156CC" w:rsidRDefault="000156CC" w:rsidP="000156CC">
      <w:pPr>
        <w:rPr>
          <w:lang w:val="es-CO"/>
        </w:rPr>
      </w:pPr>
      <w:r w:rsidRPr="000156CC">
        <w:rPr>
          <w:lang w:val="es-CO"/>
        </w:rPr>
        <w:t>El diseño se centra en dos áreas con estéticas diferenciadas:</w:t>
      </w:r>
    </w:p>
    <w:p w14:paraId="0156B3D6" w14:textId="77777777" w:rsidR="000156CC" w:rsidRPr="000156CC" w:rsidRDefault="000156CC" w:rsidP="000156CC">
      <w:pPr>
        <w:pStyle w:val="Ttulo3"/>
        <w:rPr>
          <w:lang w:val="es-CO"/>
        </w:rPr>
      </w:pPr>
      <w:r w:rsidRPr="000156CC">
        <w:rPr>
          <w:lang w:val="es-CO"/>
        </w:rPr>
        <w:t>4.1. Estética General y Branding</w:t>
      </w:r>
    </w:p>
    <w:p w14:paraId="763DBD01" w14:textId="77777777" w:rsidR="000156CC" w:rsidRPr="000156CC" w:rsidRDefault="000156CC" w:rsidP="000156CC">
      <w:pPr>
        <w:rPr>
          <w:lang w:val="es-CO"/>
        </w:rPr>
      </w:pPr>
      <w:r w:rsidRPr="000156CC">
        <w:rPr>
          <w:lang w:val="es-CO"/>
        </w:rPr>
        <w:t>Paleta de Colores: La interfaz del Dashboard se adhiere a una combinación de tonalidades rojas y negras, ofreciendo un look moderno y de alto contraste.</w:t>
      </w:r>
    </w:p>
    <w:p w14:paraId="3988CC45" w14:textId="77777777" w:rsidR="000156CC" w:rsidRDefault="000156CC" w:rsidP="000156CC">
      <w:pPr>
        <w:rPr>
          <w:lang w:val="es-CO"/>
        </w:rPr>
      </w:pPr>
      <w:r w:rsidRPr="000156CC">
        <w:rPr>
          <w:lang w:val="es-CO"/>
        </w:rPr>
        <w:t xml:space="preserve">Responsive </w:t>
      </w:r>
      <w:proofErr w:type="spellStart"/>
      <w:r w:rsidRPr="000156CC">
        <w:rPr>
          <w:lang w:val="es-CO"/>
        </w:rPr>
        <w:t>Design</w:t>
      </w:r>
      <w:proofErr w:type="spellEnd"/>
      <w:r w:rsidRPr="000156CC">
        <w:rPr>
          <w:lang w:val="es-CO"/>
        </w:rPr>
        <w:t>: Asegurado mediante la integración y el uso de las clases de Bootstrap 5.</w:t>
      </w:r>
    </w:p>
    <w:p w14:paraId="501150A7" w14:textId="77777777" w:rsidR="000156CC" w:rsidRPr="000156CC" w:rsidRDefault="000156CC" w:rsidP="000156CC">
      <w:pPr>
        <w:rPr>
          <w:lang w:val="es-CO"/>
        </w:rPr>
      </w:pPr>
    </w:p>
    <w:p w14:paraId="434FEB7D" w14:textId="77777777" w:rsidR="000156CC" w:rsidRDefault="000156CC" w:rsidP="000156CC">
      <w:pPr>
        <w:pStyle w:val="Ttulo3"/>
      </w:pPr>
      <w:r>
        <w:t xml:space="preserve">4.2. </w:t>
      </w:r>
      <w:proofErr w:type="spellStart"/>
      <w:r>
        <w:t>Flujo</w:t>
      </w:r>
      <w:proofErr w:type="spellEnd"/>
      <w:r>
        <w:t xml:space="preserve"> de Vistas Clave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6"/>
        <w:gridCol w:w="2879"/>
      </w:tblGrid>
      <w:tr w:rsidR="000156CC" w:rsidRPr="000156CC" w14:paraId="038958DA" w14:textId="77777777" w:rsidTr="00894A68">
        <w:tc>
          <w:tcPr>
            <w:tcW w:w="2880" w:type="dxa"/>
          </w:tcPr>
          <w:p w14:paraId="6C09E590" w14:textId="77777777" w:rsidR="000156CC" w:rsidRDefault="000156CC" w:rsidP="00894A68">
            <w:proofErr w:type="spellStart"/>
            <w:r>
              <w:t>Petición</w:t>
            </w:r>
            <w:proofErr w:type="spellEnd"/>
          </w:p>
        </w:tc>
        <w:tc>
          <w:tcPr>
            <w:tcW w:w="2880" w:type="dxa"/>
          </w:tcPr>
          <w:p w14:paraId="52B8A645" w14:textId="77777777" w:rsidR="000156CC" w:rsidRDefault="000156CC" w:rsidP="00894A68">
            <w:proofErr w:type="spellStart"/>
            <w:r>
              <w:t>Ruta</w:t>
            </w:r>
            <w:proofErr w:type="spellEnd"/>
          </w:p>
        </w:tc>
        <w:tc>
          <w:tcPr>
            <w:tcW w:w="2880" w:type="dxa"/>
          </w:tcPr>
          <w:p w14:paraId="10CF80B5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>Nivel de Acceso / Componentes Involucrados</w:t>
            </w:r>
          </w:p>
        </w:tc>
      </w:tr>
      <w:tr w:rsidR="000156CC" w:rsidRPr="000156CC" w14:paraId="41ED178A" w14:textId="77777777" w:rsidTr="00894A68">
        <w:tc>
          <w:tcPr>
            <w:tcW w:w="2880" w:type="dxa"/>
          </w:tcPr>
          <w:p w14:paraId="47226668" w14:textId="77777777" w:rsidR="000156CC" w:rsidRDefault="000156CC" w:rsidP="00894A68">
            <w:r>
              <w:t>Index Principal</w:t>
            </w:r>
          </w:p>
        </w:tc>
        <w:tc>
          <w:tcPr>
            <w:tcW w:w="2880" w:type="dxa"/>
          </w:tcPr>
          <w:p w14:paraId="0DBF7B00" w14:textId="77777777" w:rsidR="000156CC" w:rsidRDefault="000156CC" w:rsidP="00894A68">
            <w:r>
              <w:t>/ (</w:t>
            </w:r>
            <w:proofErr w:type="spellStart"/>
            <w:r>
              <w:t>Público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05DE72F7" w14:textId="77777777" w:rsidR="000156CC" w:rsidRPr="000156CC" w:rsidRDefault="000156CC" w:rsidP="00894A68">
            <w:pPr>
              <w:rPr>
                <w:lang w:val="es-CO"/>
              </w:rPr>
            </w:pPr>
            <w:proofErr w:type="spellStart"/>
            <w:r w:rsidRPr="000156CC">
              <w:rPr>
                <w:lang w:val="es-CO"/>
              </w:rPr>
              <w:t>index.blade.php</w:t>
            </w:r>
            <w:proofErr w:type="spellEnd"/>
            <w:r w:rsidRPr="000156CC">
              <w:rPr>
                <w:lang w:val="es-CO"/>
              </w:rPr>
              <w:t xml:space="preserve">, </w:t>
            </w:r>
            <w:proofErr w:type="spellStart"/>
            <w:r w:rsidRPr="000156CC">
              <w:rPr>
                <w:lang w:val="es-CO"/>
              </w:rPr>
              <w:t>ProductController</w:t>
            </w:r>
            <w:proofErr w:type="spellEnd"/>
            <w:r w:rsidRPr="000156CC">
              <w:rPr>
                <w:lang w:val="es-CO"/>
              </w:rPr>
              <w:t xml:space="preserve"> (mostrar listado de productos).</w:t>
            </w:r>
          </w:p>
        </w:tc>
      </w:tr>
      <w:tr w:rsidR="000156CC" w:rsidRPr="000156CC" w14:paraId="3D5C375E" w14:textId="77777777" w:rsidTr="00894A68">
        <w:tc>
          <w:tcPr>
            <w:tcW w:w="2880" w:type="dxa"/>
          </w:tcPr>
          <w:p w14:paraId="3FACF09C" w14:textId="77777777" w:rsidR="000156CC" w:rsidRDefault="000156CC" w:rsidP="00894A68">
            <w:r>
              <w:lastRenderedPageBreak/>
              <w:t>Login</w:t>
            </w:r>
          </w:p>
        </w:tc>
        <w:tc>
          <w:tcPr>
            <w:tcW w:w="2880" w:type="dxa"/>
          </w:tcPr>
          <w:p w14:paraId="68976497" w14:textId="77777777" w:rsidR="000156CC" w:rsidRDefault="000156CC" w:rsidP="00894A68">
            <w:r>
              <w:t>/</w:t>
            </w:r>
            <w:proofErr w:type="gramStart"/>
            <w:r>
              <w:t>login</w:t>
            </w:r>
            <w:proofErr w:type="gramEnd"/>
            <w:r>
              <w:t xml:space="preserve"> (</w:t>
            </w:r>
            <w:proofErr w:type="spellStart"/>
            <w:r>
              <w:t>Público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12FADF7B" w14:textId="77777777" w:rsidR="000156CC" w:rsidRPr="000156CC" w:rsidRDefault="000156CC" w:rsidP="00894A68">
            <w:pPr>
              <w:rPr>
                <w:lang w:val="es-CO"/>
              </w:rPr>
            </w:pPr>
            <w:proofErr w:type="spellStart"/>
            <w:r w:rsidRPr="000156CC">
              <w:rPr>
                <w:lang w:val="es-CO"/>
              </w:rPr>
              <w:t>login.blade.php</w:t>
            </w:r>
            <w:proofErr w:type="spellEnd"/>
            <w:r w:rsidRPr="000156CC">
              <w:rPr>
                <w:lang w:val="es-CO"/>
              </w:rPr>
              <w:t xml:space="preserve">, </w:t>
            </w:r>
            <w:proofErr w:type="spellStart"/>
            <w:r w:rsidRPr="000156CC">
              <w:rPr>
                <w:lang w:val="es-CO"/>
              </w:rPr>
              <w:t>AuthSimuladaController</w:t>
            </w:r>
            <w:proofErr w:type="spellEnd"/>
            <w:r w:rsidRPr="000156CC">
              <w:rPr>
                <w:lang w:val="es-CO"/>
              </w:rPr>
              <w:t xml:space="preserve"> (manejo de credenciales).</w:t>
            </w:r>
          </w:p>
        </w:tc>
      </w:tr>
      <w:tr w:rsidR="000156CC" w:rsidRPr="000156CC" w14:paraId="27CE92D7" w14:textId="77777777" w:rsidTr="00894A68">
        <w:tc>
          <w:tcPr>
            <w:tcW w:w="2880" w:type="dxa"/>
          </w:tcPr>
          <w:p w14:paraId="15C4E825" w14:textId="77777777" w:rsidR="000156CC" w:rsidRDefault="000156CC" w:rsidP="00894A68">
            <w:r>
              <w:t>Dashboard</w:t>
            </w:r>
          </w:p>
        </w:tc>
        <w:tc>
          <w:tcPr>
            <w:tcW w:w="2880" w:type="dxa"/>
          </w:tcPr>
          <w:p w14:paraId="3E0A827F" w14:textId="77777777" w:rsidR="000156CC" w:rsidRDefault="000156CC" w:rsidP="00894A68">
            <w:r>
              <w:t>/</w:t>
            </w:r>
            <w:proofErr w:type="gramStart"/>
            <w:r>
              <w:t>dashboard</w:t>
            </w:r>
            <w:proofErr w:type="gramEnd"/>
            <w:r>
              <w:t xml:space="preserve"> (</w:t>
            </w:r>
            <w:proofErr w:type="spellStart"/>
            <w:r>
              <w:t>Restringido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343D1EAD" w14:textId="77777777" w:rsidR="000156CC" w:rsidRPr="000156CC" w:rsidRDefault="000156CC" w:rsidP="00894A68">
            <w:pPr>
              <w:rPr>
                <w:lang w:val="es-CO"/>
              </w:rPr>
            </w:pPr>
            <w:proofErr w:type="spellStart"/>
            <w:r w:rsidRPr="000156CC">
              <w:rPr>
                <w:lang w:val="es-CO"/>
              </w:rPr>
              <w:t>dashboard.blade.php</w:t>
            </w:r>
            <w:proofErr w:type="spellEnd"/>
            <w:r w:rsidRPr="000156CC">
              <w:rPr>
                <w:lang w:val="es-CO"/>
              </w:rPr>
              <w:t>, Controladores de gestión (Productos/Categorías).</w:t>
            </w:r>
          </w:p>
        </w:tc>
      </w:tr>
    </w:tbl>
    <w:p w14:paraId="3AE3FA3A" w14:textId="77777777" w:rsidR="000156CC" w:rsidRPr="000156CC" w:rsidRDefault="000156CC" w:rsidP="000156CC">
      <w:pPr>
        <w:pStyle w:val="Ttulo3"/>
        <w:rPr>
          <w:lang w:val="es-CO"/>
        </w:rPr>
      </w:pPr>
      <w:r w:rsidRPr="000156CC">
        <w:rPr>
          <w:lang w:val="es-CO"/>
        </w:rPr>
        <w:t xml:space="preserve">4.3. </w:t>
      </w:r>
      <w:proofErr w:type="spellStart"/>
      <w:r w:rsidRPr="000156CC">
        <w:rPr>
          <w:lang w:val="es-CO"/>
        </w:rPr>
        <w:t>Assets</w:t>
      </w:r>
      <w:proofErr w:type="spellEnd"/>
      <w:r w:rsidRPr="000156CC">
        <w:rPr>
          <w:lang w:val="es-CO"/>
        </w:rPr>
        <w:t xml:space="preserve"> y Front-</w:t>
      </w:r>
      <w:proofErr w:type="spellStart"/>
      <w:r w:rsidRPr="000156CC">
        <w:rPr>
          <w:lang w:val="es-CO"/>
        </w:rPr>
        <w:t>end</w:t>
      </w:r>
      <w:proofErr w:type="spellEnd"/>
    </w:p>
    <w:p w14:paraId="57035EC8" w14:textId="77777777" w:rsidR="000156CC" w:rsidRPr="000156CC" w:rsidRDefault="000156CC" w:rsidP="000156CC">
      <w:pPr>
        <w:rPr>
          <w:lang w:val="es-CO"/>
        </w:rPr>
      </w:pPr>
      <w:r w:rsidRPr="000156CC">
        <w:rPr>
          <w:lang w:val="es-CO"/>
        </w:rPr>
        <w:t xml:space="preserve">Todos los recursos estáticos (CSS, JS, Imágenes) se gestionan a través del directorio </w:t>
      </w:r>
      <w:proofErr w:type="spellStart"/>
      <w:r w:rsidRPr="000156CC">
        <w:rPr>
          <w:lang w:val="es-CO"/>
        </w:rPr>
        <w:t>public</w:t>
      </w:r>
      <w:proofErr w:type="spellEnd"/>
      <w:r w:rsidRPr="000156CC">
        <w:rPr>
          <w:lang w:val="es-CO"/>
        </w:rPr>
        <w:t xml:space="preserve">/ASSETS y se referencian mediante la función </w:t>
      </w:r>
      <w:proofErr w:type="spellStart"/>
      <w:proofErr w:type="gramStart"/>
      <w:r w:rsidRPr="000156CC">
        <w:rPr>
          <w:lang w:val="es-CO"/>
        </w:rPr>
        <w:t>asset</w:t>
      </w:r>
      <w:proofErr w:type="spellEnd"/>
      <w:r w:rsidRPr="000156CC">
        <w:rPr>
          <w:lang w:val="es-CO"/>
        </w:rPr>
        <w:t>(</w:t>
      </w:r>
      <w:proofErr w:type="gramEnd"/>
      <w:r w:rsidRPr="000156CC">
        <w:rPr>
          <w:lang w:val="es-CO"/>
        </w:rPr>
        <w:t>) de Laravel para garantizar rutas consistentes en el despliegue.</w:t>
      </w:r>
    </w:p>
    <w:p w14:paraId="37580516" w14:textId="77777777" w:rsidR="000156CC" w:rsidRPr="000156CC" w:rsidRDefault="000156CC" w:rsidP="000156CC">
      <w:pPr>
        <w:pStyle w:val="Ttulo2"/>
        <w:rPr>
          <w:lang w:val="es-CO"/>
        </w:rPr>
      </w:pPr>
      <w:r w:rsidRPr="000156CC">
        <w:rPr>
          <w:lang w:val="es-CO"/>
        </w:rPr>
        <w:t>5. RECURSOS INICIALES Y ESQUEMA DE BASE DE DATOS</w:t>
      </w:r>
    </w:p>
    <w:p w14:paraId="46C7DC15" w14:textId="77777777" w:rsidR="000156CC" w:rsidRPr="000156CC" w:rsidRDefault="000156CC" w:rsidP="000156CC">
      <w:pPr>
        <w:pStyle w:val="Ttulo3"/>
        <w:rPr>
          <w:lang w:val="es-CO"/>
        </w:rPr>
      </w:pPr>
      <w:r w:rsidRPr="000156CC">
        <w:rPr>
          <w:lang w:val="es-CO"/>
        </w:rPr>
        <w:t>5.1. Recursos Iniciales</w:t>
      </w:r>
    </w:p>
    <w:p w14:paraId="7C52E937" w14:textId="77777777" w:rsidR="000156CC" w:rsidRPr="000156CC" w:rsidRDefault="000156CC" w:rsidP="000156CC">
      <w:pPr>
        <w:rPr>
          <w:lang w:val="es-CO"/>
        </w:rPr>
      </w:pPr>
      <w:r w:rsidRPr="000156CC">
        <w:rPr>
          <w:lang w:val="es-CO"/>
        </w:rPr>
        <w:t>El proyecto incluye los archivos y directorios bases necesarios para comenzar el desarrollo:</w:t>
      </w:r>
    </w:p>
    <w:p w14:paraId="13C9F026" w14:textId="77777777" w:rsidR="000156CC" w:rsidRPr="000156CC" w:rsidRDefault="000156CC" w:rsidP="000156CC">
      <w:pPr>
        <w:rPr>
          <w:lang w:val="es-CO"/>
        </w:rPr>
      </w:pPr>
      <w:r w:rsidRPr="000156CC">
        <w:rPr>
          <w:lang w:val="es-CO"/>
        </w:rPr>
        <w:t>- Archivos de configuración de Laravel (</w:t>
      </w:r>
      <w:proofErr w:type="spellStart"/>
      <w:r w:rsidRPr="000156CC">
        <w:rPr>
          <w:lang w:val="es-CO"/>
        </w:rPr>
        <w:t>config</w:t>
      </w:r>
      <w:proofErr w:type="spellEnd"/>
      <w:r w:rsidRPr="000156CC">
        <w:rPr>
          <w:lang w:val="es-CO"/>
        </w:rPr>
        <w:t>/).</w:t>
      </w:r>
      <w:r w:rsidRPr="000156CC">
        <w:rPr>
          <w:lang w:val="es-CO"/>
        </w:rPr>
        <w:br/>
        <w:t xml:space="preserve">- Estructura de </w:t>
      </w:r>
      <w:proofErr w:type="spellStart"/>
      <w:r w:rsidRPr="000156CC">
        <w:rPr>
          <w:lang w:val="es-CO"/>
        </w:rPr>
        <w:t>scaffolding</w:t>
      </w:r>
      <w:proofErr w:type="spellEnd"/>
      <w:r w:rsidRPr="000156CC">
        <w:rPr>
          <w:lang w:val="es-CO"/>
        </w:rPr>
        <w:t xml:space="preserve"> de las vistas principales.</w:t>
      </w:r>
      <w:r w:rsidRPr="000156CC">
        <w:rPr>
          <w:lang w:val="es-CO"/>
        </w:rPr>
        <w:br/>
        <w:t xml:space="preserve">- Implementación inicial de los recursos </w:t>
      </w:r>
      <w:proofErr w:type="spellStart"/>
      <w:r w:rsidRPr="000156CC">
        <w:rPr>
          <w:lang w:val="es-CO"/>
        </w:rPr>
        <w:t>frontend</w:t>
      </w:r>
      <w:proofErr w:type="spellEnd"/>
      <w:r w:rsidRPr="000156CC">
        <w:rPr>
          <w:lang w:val="es-CO"/>
        </w:rPr>
        <w:t xml:space="preserve"> (Bootstrap, JS, CSS).</w:t>
      </w:r>
    </w:p>
    <w:p w14:paraId="450E9D5F" w14:textId="77777777" w:rsidR="000156CC" w:rsidRPr="000156CC" w:rsidRDefault="000156CC" w:rsidP="000156CC">
      <w:pPr>
        <w:pStyle w:val="Ttulo3"/>
        <w:rPr>
          <w:lang w:val="es-CO"/>
        </w:rPr>
      </w:pPr>
      <w:r w:rsidRPr="000156CC">
        <w:rPr>
          <w:lang w:val="es-CO"/>
        </w:rPr>
        <w:t>5.2. Esquema de Base de Datos (Estructura de Tablas)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156CC" w14:paraId="38270255" w14:textId="77777777" w:rsidTr="00894A68">
        <w:tc>
          <w:tcPr>
            <w:tcW w:w="2880" w:type="dxa"/>
          </w:tcPr>
          <w:p w14:paraId="5CB82EDC" w14:textId="77777777" w:rsidR="000156CC" w:rsidRDefault="000156CC" w:rsidP="00894A68">
            <w:proofErr w:type="spellStart"/>
            <w:r>
              <w:t>Tabla</w:t>
            </w:r>
            <w:proofErr w:type="spellEnd"/>
          </w:p>
        </w:tc>
        <w:tc>
          <w:tcPr>
            <w:tcW w:w="2880" w:type="dxa"/>
          </w:tcPr>
          <w:p w14:paraId="20EA9699" w14:textId="77777777" w:rsidR="000156CC" w:rsidRDefault="000156CC" w:rsidP="00894A68">
            <w:proofErr w:type="spellStart"/>
            <w:r>
              <w:t>Propósito</w:t>
            </w:r>
            <w:proofErr w:type="spellEnd"/>
          </w:p>
        </w:tc>
        <w:tc>
          <w:tcPr>
            <w:tcW w:w="2880" w:type="dxa"/>
          </w:tcPr>
          <w:p w14:paraId="62A03BE7" w14:textId="77777777" w:rsidR="000156CC" w:rsidRDefault="000156CC" w:rsidP="00894A68">
            <w:proofErr w:type="spellStart"/>
            <w:r>
              <w:t>Relación</w:t>
            </w:r>
            <w:proofErr w:type="spellEnd"/>
            <w:r>
              <w:t xml:space="preserve"> Clave</w:t>
            </w:r>
          </w:p>
        </w:tc>
      </w:tr>
      <w:tr w:rsidR="000156CC" w14:paraId="0F6458E0" w14:textId="77777777" w:rsidTr="00894A68">
        <w:tc>
          <w:tcPr>
            <w:tcW w:w="2880" w:type="dxa"/>
          </w:tcPr>
          <w:p w14:paraId="4B91428E" w14:textId="77777777" w:rsidR="000156CC" w:rsidRDefault="000156CC" w:rsidP="00894A68">
            <w:proofErr w:type="spellStart"/>
            <w:r>
              <w:t>Categorias</w:t>
            </w:r>
            <w:proofErr w:type="spellEnd"/>
          </w:p>
        </w:tc>
        <w:tc>
          <w:tcPr>
            <w:tcW w:w="2880" w:type="dxa"/>
          </w:tcPr>
          <w:p w14:paraId="1EB32CF6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>Almacena la información de las categorías de productos.</w:t>
            </w:r>
          </w:p>
        </w:tc>
        <w:tc>
          <w:tcPr>
            <w:tcW w:w="2880" w:type="dxa"/>
          </w:tcPr>
          <w:p w14:paraId="5AD09802" w14:textId="77777777" w:rsidR="000156CC" w:rsidRDefault="000156CC" w:rsidP="00894A68">
            <w:proofErr w:type="spellStart"/>
            <w:r>
              <w:t>Ninguna</w:t>
            </w:r>
            <w:proofErr w:type="spellEnd"/>
          </w:p>
        </w:tc>
      </w:tr>
      <w:tr w:rsidR="000156CC" w14:paraId="4E31EA08" w14:textId="77777777" w:rsidTr="00894A68">
        <w:tc>
          <w:tcPr>
            <w:tcW w:w="2880" w:type="dxa"/>
          </w:tcPr>
          <w:p w14:paraId="17B23C2E" w14:textId="77777777" w:rsidR="000156CC" w:rsidRDefault="000156CC" w:rsidP="00894A68">
            <w:proofErr w:type="spellStart"/>
            <w:r>
              <w:t>Productos</w:t>
            </w:r>
            <w:proofErr w:type="spellEnd"/>
          </w:p>
        </w:tc>
        <w:tc>
          <w:tcPr>
            <w:tcW w:w="2880" w:type="dxa"/>
          </w:tcPr>
          <w:p w14:paraId="2BBB6A08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>Almacena los productos de la tienda.</w:t>
            </w:r>
          </w:p>
        </w:tc>
        <w:tc>
          <w:tcPr>
            <w:tcW w:w="2880" w:type="dxa"/>
          </w:tcPr>
          <w:p w14:paraId="4FDF8D05" w14:textId="77777777" w:rsidR="000156CC" w:rsidRDefault="000156CC" w:rsidP="00894A68">
            <w:proofErr w:type="spellStart"/>
            <w:r>
              <w:t>category_id</w:t>
            </w:r>
            <w:proofErr w:type="spellEnd"/>
            <w:r>
              <w:t xml:space="preserve"> (Clave </w:t>
            </w:r>
            <w:proofErr w:type="spellStart"/>
            <w:r>
              <w:t>Foránea</w:t>
            </w:r>
            <w:proofErr w:type="spellEnd"/>
            <w:r>
              <w:t xml:space="preserve"> a categories)</w:t>
            </w:r>
          </w:p>
        </w:tc>
      </w:tr>
      <w:tr w:rsidR="000156CC" w:rsidRPr="000156CC" w14:paraId="7FCC3CD9" w14:textId="77777777" w:rsidTr="00894A68">
        <w:tc>
          <w:tcPr>
            <w:tcW w:w="2880" w:type="dxa"/>
          </w:tcPr>
          <w:p w14:paraId="6BEC205A" w14:textId="77777777" w:rsidR="000156CC" w:rsidRDefault="000156CC" w:rsidP="00894A68">
            <w:r>
              <w:t>users</w:t>
            </w:r>
          </w:p>
        </w:tc>
        <w:tc>
          <w:tcPr>
            <w:tcW w:w="2880" w:type="dxa"/>
          </w:tcPr>
          <w:p w14:paraId="5CA208AA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>Almacena las credenciales para la autenticación simulada.</w:t>
            </w:r>
          </w:p>
        </w:tc>
        <w:tc>
          <w:tcPr>
            <w:tcW w:w="2880" w:type="dxa"/>
          </w:tcPr>
          <w:p w14:paraId="4F335838" w14:textId="77777777" w:rsidR="000156CC" w:rsidRPr="000156CC" w:rsidRDefault="000156CC" w:rsidP="00894A68">
            <w:pPr>
              <w:rPr>
                <w:lang w:val="es-CO"/>
              </w:rPr>
            </w:pPr>
            <w:r w:rsidRPr="000156CC">
              <w:rPr>
                <w:lang w:val="es-CO"/>
              </w:rPr>
              <w:t>Ninguna (Autenticación interna de Laravel)</w:t>
            </w:r>
          </w:p>
        </w:tc>
      </w:tr>
    </w:tbl>
    <w:p w14:paraId="59474F3C" w14:textId="77777777" w:rsidR="000156CC" w:rsidRPr="000156CC" w:rsidRDefault="000156CC" w:rsidP="000156CC">
      <w:pPr>
        <w:rPr>
          <w:lang w:val="es-CO"/>
        </w:rPr>
      </w:pPr>
    </w:p>
    <w:p w14:paraId="2602D4D6" w14:textId="77777777" w:rsidR="000156CC" w:rsidRPr="000156CC" w:rsidRDefault="000156CC" w:rsidP="000156CC">
      <w:pPr>
        <w:rPr>
          <w:lang w:val="es-CO"/>
        </w:rPr>
      </w:pPr>
    </w:p>
    <w:sectPr w:rsidR="000156CC" w:rsidRPr="000156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56CC"/>
    <w:rsid w:val="00034616"/>
    <w:rsid w:val="0006063C"/>
    <w:rsid w:val="00085E89"/>
    <w:rsid w:val="0015074B"/>
    <w:rsid w:val="0029639D"/>
    <w:rsid w:val="00326F90"/>
    <w:rsid w:val="00894A68"/>
    <w:rsid w:val="00AA1D8D"/>
    <w:rsid w:val="00B33681"/>
    <w:rsid w:val="00B47730"/>
    <w:rsid w:val="00CB0664"/>
    <w:rsid w:val="00CD4D26"/>
    <w:rsid w:val="00F50A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C36964"/>
  <w14:defaultImageDpi w14:val="300"/>
  <w15:docId w15:val="{284A58AE-F662-4E8C-8327-1D8F0CCD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1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2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rtar.link/q2L6Tq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723</Words>
  <Characters>3981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FAMILIA HERNANDEZ</cp:lastModifiedBy>
  <cp:revision>2</cp:revision>
  <dcterms:created xsi:type="dcterms:W3CDTF">2025-10-20T02:43:00Z</dcterms:created>
  <dcterms:modified xsi:type="dcterms:W3CDTF">2025-10-20T02:51:00Z</dcterms:modified>
  <cp:category/>
</cp:coreProperties>
</file>